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Overview of Software Testing</w:t>
      </w:r>
    </w:p>
    <w:p>
      <w:pPr>
        <w:pStyle w:val="Heading2"/>
      </w:pPr>
      <w:r>
        <w:t>1. Overview of Software Testing</w:t>
      </w:r>
    </w:p>
    <w:p>
      <w:r>
        <w:t>Software testing is an essential part of the software development process. It ensures that the software meets the required standards and functions as intended. Testing helps identify defects, ensuring that they are addressed before the software is released.</w:t>
      </w:r>
    </w:p>
    <w:p>
      <w:pPr>
        <w:pStyle w:val="Heading2"/>
      </w:pPr>
      <w:r>
        <w:t>2. Key Testing Methods</w:t>
      </w:r>
    </w:p>
    <w:p>
      <w:r>
        <w:t>There are several testing methods used to validate software. Some of the most common include:</w:t>
        <w:br/>
        <w:t>- **Unit Testing:** Verifying individual components of the software.</w:t>
        <w:br/>
        <w:t>- **Integration Testing:** Ensuring that different modules or services work well together.</w:t>
        <w:br/>
        <w:t>- **System Testing:** Testing the complete and integrated software to evaluate its compliance with the requirements.</w:t>
        <w:br/>
        <w:t>- **Acceptance Testing:** Validating the end-to-end business flow. Conducted to determine whether the software meets the business requirements and is ready for deployment.</w:t>
      </w:r>
    </w:p>
    <w:p>
      <w:pPr>
        <w:pStyle w:val="Heading2"/>
      </w:pPr>
      <w:r>
        <w:t>3. Importance of Testing</w:t>
      </w:r>
    </w:p>
    <w:p>
      <w:r>
        <w:t>Testing is crucial for several reasons:</w:t>
        <w:br/>
        <w:t>- **Quality Assurance:** Ensures the software is of high quality.</w:t>
        <w:br/>
        <w:t>- **Security:** Identifies vulnerabilities that could be exploited.</w:t>
        <w:br/>
        <w:t>- **Performance:** Ensures the software performs well under various conditions.</w:t>
        <w:br/>
        <w:t>- **Customer Satisfaction:** Helps in delivering a reliable product that meets user expectations.</w:t>
      </w:r>
    </w:p>
    <w:p>
      <w:pPr>
        <w:pStyle w:val="Heading2"/>
      </w:pPr>
      <w:r>
        <w:t>4. Common Testing Tools</w:t>
      </w:r>
    </w:p>
    <w:p>
      <w:r>
        <w:t>Various tools are used in software testing to automate and streamline the process. Some popular tools include:</w:t>
        <w:br/>
        <w:t>- **Selenium:** For web application testing.</w:t>
        <w:br/>
        <w:t>- **JUnit:** For unit testing in Java.</w:t>
        <w:br/>
        <w:t>- **Postman:** For API testing.</w:t>
        <w:br/>
        <w:t>- **JIRA:** For tracking issues and managing test cases.</w:t>
      </w:r>
    </w:p>
    <w:p>
      <w:pPr>
        <w:pStyle w:val="Heading2"/>
      </w:pPr>
      <w:r>
        <w:t>5. Conclusion</w:t>
      </w:r>
    </w:p>
    <w:p>
      <w:r>
        <w:t>Software testing is a vital process that ensures the delivery of high-quality software products. By understanding and implementing various testing methods and tools, teams can improve their development processes and deliver better software to their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